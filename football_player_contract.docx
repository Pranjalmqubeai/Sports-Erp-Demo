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Football Player Contract</w:t>
      </w:r>
    </w:p>
    <w:p>
      <w:r>
        <w:t>Player Name: Pranjal</w:t>
      </w:r>
    </w:p>
    <w:p>
      <w:r>
        <w:t>Club Name: Manchester United</w:t>
      </w:r>
    </w:p>
    <w:p>
      <w:r>
        <w:t>Contract Duration: 2 years</w:t>
      </w:r>
    </w:p>
    <w:p>
      <w:r>
        <w:t>Salary: $2000 per month</w:t>
      </w:r>
    </w:p>
    <w:p>
      <w:pPr>
        <w:pStyle w:val="Heading1"/>
      </w:pPr>
      <w:r>
        <w:t>Terms and Conditions</w:t>
      </w:r>
    </w:p>
    <w:p>
      <w:r>
        <w:t>**AGREEMENT TERMS AND CONDITIONS**</w:t>
        <w:br/>
        <w:br/>
        <w:t>1. **TERM OF AGREEMENT:** This Contract shall commence on [Insert Start Date] and continue until terminated as herein provided.</w:t>
        <w:br/>
        <w:br/>
        <w:t xml:space="preserve">2. **DUTIES AND RESPONSIBILITIES:** The Player agrees to provide football playing services to the Club as directed and in accordance with the rules, regulations, codes of conduct, and guidelines established by the Club and the football governing bodies. </w:t>
        <w:br/>
        <w:br/>
        <w:t>3. **COMPENSATION:** The Player will receive an annual salary of $ [Annual Salary] payable in accordance with the Club’s payment schedule, subject to deductions and withholdings as required by law.</w:t>
        <w:br/>
        <w:br/>
        <w:t>4. **EXTENSION AND TERMINATION:** The Club has the right to extend this Contract under the same or revised terms. Either Party may terminate this contract in accordance with the provisions stated in this agreement.</w:t>
        <w:br/>
        <w:br/>
        <w:t>5. **TRAINING &amp; PERFORMANCE:** Player agrees to attend and participate fully in all of the Club's official matches, training sessions, pre-season, and post-season tours/competitions, as well as promotional activities for sponsors, and to comply with all reasonable instructions and directions of the Club's coaches, trainers, and supervisors.</w:t>
        <w:br/>
        <w:br/>
        <w:t>6. **INJURY &amp; INSURANCE:** The Club will provide insurance coverage for the Player for the term of this Agreement. If the Player is injured during the execution of duties, the Club will continue the payment of salary during the period of recovery.</w:t>
        <w:br/>
        <w:br/>
        <w:t xml:space="preserve">7. **CODE OF CONDUCT:** The Player agrees to maintain high standards of fitness and conduct, avoid activities that could be damaging to his reputation and the reputation of the Club, or lead to disciplinary actions. </w:t>
        <w:br/>
        <w:br/>
        <w:t>8. **IMAGE RIGHTS:** The Club will have the non-exclusive right to use the Player’s name, likeness, and image for promotional, marketing, and advertising purposes related to the Club’s business and activities.</w:t>
        <w:br/>
        <w:br/>
        <w:t>9. **CONFIDENTIALITY:** The Player agrees to keep confidential any proprietary or confidential information gained during the tenure of his contract with the Club, including the contractual terms and the Club's proprietary training methods and strategies.</w:t>
        <w:br/>
        <w:br/>
        <w:t>10. **DISPUTE RESOLUTION:** In the event of a dispute, the Parties agree to attempt to resolve the dispute through good faith negotiations, or, failing this, through mediation before seeking redress in a court of law.</w:t>
        <w:br/>
        <w:br/>
        <w:t>11. **GOVERNING LAW:** This agreement shall be governed by and construed per the laws of [Insert Applicable Location's Law].</w:t>
        <w:br/>
        <w:br/>
        <w:t>**ACCEPTANCE BY SIGNATORIES**</w:t>
        <w:br/>
        <w:br/>
        <w:t>This contract will be considered accepted upon signature by the Player and an authorized representative of the Club. Ensure both parties receive a signed copy, and one copy must be kept on file with the Club.</w:t>
        <w:br/>
        <w:br/>
        <w:t xml:space="preserve">____________________________________________                  </w:t>
        <w:br/>
        <w:t xml:space="preserve">  Player's Name (Printed), Player's Signature and Date</w:t>
        <w:br/>
        <w:br/>
        <w:t xml:space="preserve">____________________________________________                   </w:t>
        <w:br/>
        <w:t xml:space="preserve">  Club Representative (Printed), Signature, and Date </w:t>
        <w:br/>
        <w:br/>
        <w:t>This is merely a basic template and sometimes further details are needed according to the situation and jurisdiction. Always consult with a lawyer before signing a contract.</w:t>
      </w:r>
    </w:p>
    <w:p>
      <w:r>
        <w:br/>
        <w:br/>
        <w:br/>
        <w:t>_________________________</w:t>
      </w:r>
    </w:p>
    <w:p>
      <w:r>
        <w:t>Player Signature</w:t>
      </w:r>
    </w:p>
    <w:p>
      <w:r>
        <w:br/>
        <w:br/>
        <w:br/>
        <w:t>_________________________</w:t>
      </w:r>
    </w:p>
    <w:p>
      <w:r>
        <w:t>Club Signature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